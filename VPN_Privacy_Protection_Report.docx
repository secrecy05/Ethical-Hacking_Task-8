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0D613" w14:textId="77777777" w:rsidR="00EB0DFC" w:rsidRDefault="00000000">
      <w:pPr>
        <w:pStyle w:val="Heading1"/>
      </w:pPr>
      <w:r>
        <w:t>Task 8: VPN Setup and Privacy Protection</w:t>
      </w:r>
    </w:p>
    <w:p w14:paraId="5AD16966" w14:textId="20D28177" w:rsidR="00EB0DFC" w:rsidRDefault="00000000">
      <w:r>
        <w:t>Objective: Understand the role of VPNs in protecting privacy and secure communication.</w:t>
      </w:r>
    </w:p>
    <w:p w14:paraId="2EC5475F" w14:textId="0B1B0CCB" w:rsidR="00EB0DFC" w:rsidRDefault="00000000">
      <w:r>
        <w:t xml:space="preserve">Tools Used: </w:t>
      </w:r>
      <w:proofErr w:type="spellStart"/>
      <w:r>
        <w:t>ProtonVPN</w:t>
      </w:r>
      <w:proofErr w:type="spellEnd"/>
      <w:r>
        <w:t xml:space="preserve"> (Free Tier), Windscribe VPN (Free Tier)</w:t>
      </w:r>
    </w:p>
    <w:p w14:paraId="614FCEC4" w14:textId="599B0B46" w:rsidR="00EB0DFC" w:rsidRDefault="00000000">
      <w:r>
        <w:t>Date: 04 October 2025</w:t>
      </w:r>
    </w:p>
    <w:p w14:paraId="4DBC2B71" w14:textId="2576FAA3" w:rsidR="00EB0DFC" w:rsidRDefault="00000000">
      <w:r>
        <w:t>Prepared By: Prince Goswami</w:t>
      </w:r>
    </w:p>
    <w:p w14:paraId="46DB59A7" w14:textId="77777777" w:rsidR="00EB0DFC" w:rsidRDefault="00000000">
      <w:pPr>
        <w:pStyle w:val="Heading2"/>
      </w:pPr>
      <w:r>
        <w:t>Step-by-Step Process</w:t>
      </w:r>
    </w:p>
    <w:p w14:paraId="680B4012" w14:textId="77777777" w:rsidR="00EB0DFC" w:rsidRDefault="00000000">
      <w:r>
        <w:t>1. Chose ProtonVPN as a reliable free VPN service.</w:t>
      </w:r>
    </w:p>
    <w:p w14:paraId="12A5DBAB" w14:textId="77777777" w:rsidR="00EB0DFC" w:rsidRDefault="00000000">
      <w:r>
        <w:t>2. Signed up on ProtonVPN official website (https://protonvpn.com).</w:t>
      </w:r>
    </w:p>
    <w:p w14:paraId="7FE8DC86" w14:textId="77777777" w:rsidR="00EB0DFC" w:rsidRDefault="00000000">
      <w:r>
        <w:t>3. Downloaded and installed the VPN client on Windows system.</w:t>
      </w:r>
    </w:p>
    <w:p w14:paraId="236103BB" w14:textId="77777777" w:rsidR="00EB0DFC" w:rsidRDefault="00000000">
      <w:r>
        <w:t>4. Logged into the ProtonVPN client and selected the nearest VPN server (Singapore).</w:t>
      </w:r>
    </w:p>
    <w:p w14:paraId="5BD8EAEF" w14:textId="77777777" w:rsidR="00EB0DFC" w:rsidRDefault="00000000">
      <w:r>
        <w:t>5. Connected to the VPN and confirmed successful connection.</w:t>
      </w:r>
    </w:p>
    <w:p w14:paraId="2BB9B009" w14:textId="77777777" w:rsidR="00EB0DFC" w:rsidRDefault="00000000">
      <w:r>
        <w:t>6. Verified IP address change using https://whatismyipaddress.com.</w:t>
      </w:r>
    </w:p>
    <w:p w14:paraId="0DA3219D" w14:textId="77777777" w:rsidR="00EB0DFC" w:rsidRDefault="00000000">
      <w:r>
        <w:t>7. Browsed websites to ensure encrypted communication (HTTPS lock symbol verified).</w:t>
      </w:r>
    </w:p>
    <w:p w14:paraId="464D3D6E" w14:textId="77777777" w:rsidR="00EB0DFC" w:rsidRDefault="00000000">
      <w:r>
        <w:t>8. Disconnected VPN and compared browsing speed and IP location before and after connection.</w:t>
      </w:r>
    </w:p>
    <w:p w14:paraId="1C3A840C" w14:textId="77777777" w:rsidR="00EB0DFC" w:rsidRDefault="00000000">
      <w:r>
        <w:t>9. Researched VPN encryption, IP masking, and privacy features.</w:t>
      </w:r>
    </w:p>
    <w:p w14:paraId="0BE88718" w14:textId="77777777" w:rsidR="00EB0DFC" w:rsidRDefault="00000000">
      <w:r>
        <w:t>10. Summarized VPN benefits and limitations based on practical observation.</w:t>
      </w:r>
    </w:p>
    <w:p w14:paraId="7293692D" w14:textId="77777777" w:rsidR="00EB0DFC" w:rsidRDefault="00000000">
      <w:pPr>
        <w:pStyle w:val="Heading2"/>
      </w:pPr>
      <w:r>
        <w:t>Connection Verification</w:t>
      </w:r>
    </w:p>
    <w:p w14:paraId="1C36CBCD" w14:textId="77777777" w:rsidR="00EB0DFC" w:rsidRDefault="00000000">
      <w:r>
        <w:t>Before connecting to VPN: IP shown as India (Original ISP).</w:t>
      </w:r>
    </w:p>
    <w:p w14:paraId="7D35330A" w14:textId="77777777" w:rsidR="00EB0DFC" w:rsidRDefault="00000000">
      <w:r>
        <w:t>After connecting to VPN: IP changed to Singapore (ProtonVPN server).</w:t>
      </w:r>
    </w:p>
    <w:p w14:paraId="7CF3EFFB" w14:textId="77777777" w:rsidR="00EB0DFC" w:rsidRDefault="00000000">
      <w:r>
        <w:t>Connection status: Verified and secure (see attached screenshot placeholder).</w:t>
      </w:r>
    </w:p>
    <w:p w14:paraId="354A5902" w14:textId="77777777" w:rsidR="00EB0DFC" w:rsidRDefault="00000000">
      <w:pPr>
        <w:pStyle w:val="Heading2"/>
      </w:pPr>
      <w:r>
        <w:t>VPN Features Observed</w:t>
      </w:r>
    </w:p>
    <w:p w14:paraId="00458011" w14:textId="77777777" w:rsidR="00EB0DFC" w:rsidRDefault="00000000">
      <w:r>
        <w:t>• AES-256 bit encryption ensures secure data transmission.</w:t>
      </w:r>
    </w:p>
    <w:p w14:paraId="054EB398" w14:textId="77777777" w:rsidR="00EB0DFC" w:rsidRDefault="00000000">
      <w:r>
        <w:t>• IP masking hides the user's real location and identity.</w:t>
      </w:r>
    </w:p>
    <w:p w14:paraId="374C702A" w14:textId="77777777" w:rsidR="00EB0DFC" w:rsidRDefault="00000000">
      <w:r>
        <w:t>• No-logs policy ensures browsing data is not stored.</w:t>
      </w:r>
    </w:p>
    <w:p w14:paraId="0A77C7F9" w14:textId="77777777" w:rsidR="00EB0DFC" w:rsidRDefault="00000000">
      <w:r>
        <w:t>• Kill switch feature prevents data leaks if VPN disconnects suddenly.</w:t>
      </w:r>
    </w:p>
    <w:p w14:paraId="303F5E72" w14:textId="77777777" w:rsidR="00EB0DFC" w:rsidRDefault="00000000">
      <w:r>
        <w:t>• Slight reduction in internet speed due to encryption overhead.</w:t>
      </w:r>
    </w:p>
    <w:p w14:paraId="0A16FDBB" w14:textId="77777777" w:rsidR="00EB0DFC" w:rsidRDefault="00000000">
      <w:pPr>
        <w:pStyle w:val="Heading2"/>
      </w:pPr>
      <w:r>
        <w:lastRenderedPageBreak/>
        <w:t>Screenshot Placeholder</w:t>
      </w:r>
    </w:p>
    <w:p w14:paraId="2F1098E5" w14:textId="77777777" w:rsidR="00EB0DFC" w:rsidRDefault="00000000">
      <w:r>
        <w:t>[Insert Screenshot Here: VPN connected status and IP verification page]</w:t>
      </w:r>
    </w:p>
    <w:p w14:paraId="4830771B" w14:textId="097FD3EE" w:rsidR="00747916" w:rsidRDefault="00747916">
      <w:r>
        <w:rPr>
          <w:noProof/>
        </w:rPr>
        <w:drawing>
          <wp:inline distT="0" distB="0" distL="0" distR="0" wp14:anchorId="6CE33EA3" wp14:editId="2D1D6DCE">
            <wp:extent cx="5486400" cy="3547745"/>
            <wp:effectExtent l="0" t="0" r="0" b="0"/>
            <wp:docPr id="207635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5859" name="Picture 20763558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2180C" wp14:editId="5D0A4C34">
            <wp:extent cx="5486400" cy="3966845"/>
            <wp:effectExtent l="0" t="0" r="0" b="0"/>
            <wp:docPr id="177493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205" name="Picture 177493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583E" w14:textId="77777777" w:rsidR="00EB0DFC" w:rsidRDefault="00000000">
      <w:pPr>
        <w:pStyle w:val="Heading2"/>
      </w:pPr>
      <w:r>
        <w:lastRenderedPageBreak/>
        <w:t>Outcome</w:t>
      </w:r>
    </w:p>
    <w:p w14:paraId="16340E34" w14:textId="77777777" w:rsidR="00EB0DFC" w:rsidRDefault="00000000">
      <w:r>
        <w:t>Successfully configured and connected to ProtonVPN. Verified IP address change and encryption status. Understood how VPN protects user privacy by encrypting communication and hiding IP identity.</w:t>
      </w:r>
    </w:p>
    <w:p w14:paraId="6611A5E6" w14:textId="77777777" w:rsidR="00EB0DFC" w:rsidRDefault="00000000">
      <w:pPr>
        <w:pStyle w:val="Heading2"/>
      </w:pPr>
      <w:r>
        <w:t>Interview Preparation Notes</w:t>
      </w:r>
    </w:p>
    <w:p w14:paraId="4E164D8F" w14:textId="77777777" w:rsidR="00EB0DFC" w:rsidRDefault="00000000">
      <w:r>
        <w:t>What is the main purpose of a VPN? → To create a secure and encrypted tunnel between the user and the internet.</w:t>
      </w:r>
    </w:p>
    <w:p w14:paraId="48AA3B18" w14:textId="77777777" w:rsidR="00EB0DFC" w:rsidRDefault="00000000">
      <w:r>
        <w:t>How does VPN protect privacy? → By hiding the user’s IP and encrypting internet traffic.</w:t>
      </w:r>
    </w:p>
    <w:p w14:paraId="45A9E0E2" w14:textId="77777777" w:rsidR="00EB0DFC" w:rsidRDefault="00000000">
      <w:r>
        <w:t>What are common VPN encryption protocols? → OpenVPN, WireGuard, IKEv2/IPSec.</w:t>
      </w:r>
    </w:p>
    <w:p w14:paraId="21251DCA" w14:textId="77777777" w:rsidR="00EB0DFC" w:rsidRDefault="00000000">
      <w:r>
        <w:t>What are VPN limitations? → Slower speeds, possible logging by untrusted VPNs, and restrictions in some countries.</w:t>
      </w:r>
    </w:p>
    <w:sectPr w:rsidR="00EB0D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5706818">
    <w:abstractNumId w:val="8"/>
  </w:num>
  <w:num w:numId="2" w16cid:durableId="1408268311">
    <w:abstractNumId w:val="6"/>
  </w:num>
  <w:num w:numId="3" w16cid:durableId="1964800441">
    <w:abstractNumId w:val="5"/>
  </w:num>
  <w:num w:numId="4" w16cid:durableId="984554654">
    <w:abstractNumId w:val="4"/>
  </w:num>
  <w:num w:numId="5" w16cid:durableId="1878927318">
    <w:abstractNumId w:val="7"/>
  </w:num>
  <w:num w:numId="6" w16cid:durableId="776371218">
    <w:abstractNumId w:val="3"/>
  </w:num>
  <w:num w:numId="7" w16cid:durableId="123233395">
    <w:abstractNumId w:val="2"/>
  </w:num>
  <w:num w:numId="8" w16cid:durableId="1065952070">
    <w:abstractNumId w:val="1"/>
  </w:num>
  <w:num w:numId="9" w16cid:durableId="23875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779"/>
    <w:rsid w:val="0029639D"/>
    <w:rsid w:val="00326F90"/>
    <w:rsid w:val="00502C62"/>
    <w:rsid w:val="00747916"/>
    <w:rsid w:val="00AA1D8D"/>
    <w:rsid w:val="00B47730"/>
    <w:rsid w:val="00CB0664"/>
    <w:rsid w:val="00EB0D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0703C"/>
  <w14:defaultImageDpi w14:val="300"/>
  <w15:docId w15:val="{EEE38F14-5AB4-4428-8049-1AB9B7CB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Goswami</cp:lastModifiedBy>
  <cp:revision>2</cp:revision>
  <dcterms:created xsi:type="dcterms:W3CDTF">2013-12-23T23:15:00Z</dcterms:created>
  <dcterms:modified xsi:type="dcterms:W3CDTF">2025-10-04T11:29:00Z</dcterms:modified>
  <cp:category/>
</cp:coreProperties>
</file>